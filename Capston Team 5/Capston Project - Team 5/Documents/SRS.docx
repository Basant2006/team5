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5AC5F8">
      <w:pPr>
        <w:pStyle w:val="37"/>
      </w:pPr>
      <w:r>
        <w:t>Software Requirements Specification (SRS)</w:t>
      </w:r>
    </w:p>
    <w:p w14:paraId="1CEC5812">
      <w:r>
        <w:t>Project Title: Capstone Management System</w:t>
      </w:r>
    </w:p>
    <w:p w14:paraId="79E96CA9">
      <w:pPr>
        <w:rPr>
          <w:rFonts w:hint="default"/>
          <w:lang w:val="en-US"/>
        </w:rPr>
      </w:pPr>
      <w:r>
        <w:t>Author: Basant Hamada</w:t>
      </w:r>
      <w:r>
        <w:rPr>
          <w:rFonts w:hint="default"/>
          <w:lang w:val="en-US"/>
        </w:rPr>
        <w:t>.</w:t>
      </w:r>
      <w:bookmarkStart w:id="0" w:name="_GoBack"/>
      <w:bookmarkEnd w:id="0"/>
    </w:p>
    <w:p w14:paraId="043CC516">
      <w:r>
        <w:t>Date: July 2025</w:t>
      </w:r>
    </w:p>
    <w:p w14:paraId="1ECC4D11">
      <w:r>
        <w:t>Version: 1.0</w:t>
      </w:r>
    </w:p>
    <w:p w14:paraId="214F2B6E">
      <w:pPr>
        <w:pStyle w:val="2"/>
      </w:pPr>
      <w:r>
        <w:t>1. Introduction</w:t>
      </w:r>
    </w:p>
    <w:p w14:paraId="75BE6FAD">
      <w:pPr>
        <w:pStyle w:val="3"/>
      </w:pPr>
      <w:r>
        <w:t>1.1 Purpose</w:t>
      </w:r>
    </w:p>
    <w:p w14:paraId="7E10755B">
      <w:pPr>
        <w:pStyle w:val="33"/>
        <w:keepNext w:val="0"/>
        <w:keepLines w:val="0"/>
        <w:widowControl/>
        <w:suppressLineNumbers w:val="0"/>
        <w:ind w:left="720" w:right="720"/>
        <w:rPr>
          <w:rFonts w:hint="default" w:ascii="Calibri (Headings)" w:hAnsi="Calibri (Headings)" w:cs="Calibri (Headings)"/>
        </w:rPr>
      </w:pPr>
      <w:r>
        <w:rPr>
          <w:rStyle w:val="34"/>
          <w:rFonts w:hint="default" w:ascii="Calibri (Headings)" w:hAnsi="Calibri (Headings)" w:eastAsia="SimSun" w:cs="Calibri (Headings)"/>
          <w:sz w:val="24"/>
          <w:szCs w:val="24"/>
        </w:rPr>
        <w:t>The purpose of the system is to facilitate the management of the Capstone project within the school through a digital platform that helps the administration, supervisors, and students organize and submit tasks, and track team progress.</w:t>
      </w:r>
    </w:p>
    <w:p w14:paraId="491D6AE6">
      <w:pPr>
        <w:pStyle w:val="3"/>
      </w:pPr>
      <w:r>
        <w:t>1.2 Scope</w:t>
      </w:r>
    </w:p>
    <w:p w14:paraId="41672F56">
      <w:pPr>
        <w:pStyle w:val="33"/>
        <w:keepNext w:val="0"/>
        <w:keepLines w:val="0"/>
        <w:widowControl/>
        <w:suppressLineNumbers w:val="0"/>
      </w:pPr>
      <w:r>
        <w:t>The system provides comprehensive management for Capstone projects within the school. The system’s structure is organized as follows:</w:t>
      </w:r>
    </w:p>
    <w:p w14:paraId="32A633A8">
      <w:pPr>
        <w:pStyle w:val="33"/>
        <w:keepNext w:val="0"/>
        <w:keepLines w:val="0"/>
        <w:widowControl/>
        <w:numPr>
          <w:ilvl w:val="0"/>
          <w:numId w:val="7"/>
        </w:numPr>
        <w:suppressLineNumbers w:val="0"/>
        <w:ind w:left="420" w:leftChars="0" w:hanging="420" w:firstLineChars="0"/>
        <w:jc w:val="both"/>
      </w:pPr>
      <w:r>
        <w:t xml:space="preserve">The school is divided into multiple </w:t>
      </w:r>
      <w:r>
        <w:rPr>
          <w:rStyle w:val="34"/>
        </w:rPr>
        <w:t>Grades</w:t>
      </w:r>
      <w:r>
        <w:t>.</w:t>
      </w:r>
    </w:p>
    <w:p w14:paraId="52A57299">
      <w:pPr>
        <w:pStyle w:val="33"/>
        <w:keepNext w:val="0"/>
        <w:keepLines w:val="0"/>
        <w:widowControl/>
        <w:numPr>
          <w:ilvl w:val="0"/>
          <w:numId w:val="7"/>
        </w:numPr>
        <w:suppressLineNumbers w:val="0"/>
        <w:ind w:left="420" w:leftChars="0" w:hanging="420" w:firstLineChars="0"/>
      </w:pPr>
      <w:r>
        <w:t xml:space="preserve">Each Grade includes a number of </w:t>
      </w:r>
      <w:r>
        <w:rPr>
          <w:rStyle w:val="34"/>
        </w:rPr>
        <w:t>Classes</w:t>
      </w:r>
      <w:r>
        <w:t>.</w:t>
      </w:r>
    </w:p>
    <w:p w14:paraId="6BD1D664">
      <w:pPr>
        <w:pStyle w:val="33"/>
        <w:keepNext w:val="0"/>
        <w:keepLines w:val="0"/>
        <w:widowControl/>
        <w:numPr>
          <w:ilvl w:val="0"/>
          <w:numId w:val="7"/>
        </w:numPr>
        <w:suppressLineNumbers w:val="0"/>
        <w:ind w:left="420" w:leftChars="0" w:hanging="420" w:firstLineChars="0"/>
      </w:pPr>
      <w:r>
        <w:t xml:space="preserve">Each Class contains several </w:t>
      </w:r>
      <w:r>
        <w:rPr>
          <w:rStyle w:val="34"/>
        </w:rPr>
        <w:t>Teams</w:t>
      </w:r>
      <w:r>
        <w:t>, and each Team consists of:</w:t>
      </w:r>
    </w:p>
    <w:p w14:paraId="1FB10FCC">
      <w:pPr>
        <w:pStyle w:val="33"/>
        <w:keepNext w:val="0"/>
        <w:keepLines w:val="0"/>
        <w:widowControl/>
        <w:numPr>
          <w:ilvl w:val="0"/>
          <w:numId w:val="8"/>
        </w:numPr>
        <w:suppressLineNumbers w:val="0"/>
        <w:ind w:left="840" w:leftChars="0" w:hanging="420" w:firstLineChars="0"/>
      </w:pPr>
      <w:r>
        <w:t xml:space="preserve">A </w:t>
      </w:r>
      <w:r>
        <w:rPr>
          <w:rStyle w:val="34"/>
        </w:rPr>
        <w:t>Team Leader</w:t>
      </w:r>
      <w:r>
        <w:t>, who is responsible for submitting tasks.</w:t>
      </w:r>
    </w:p>
    <w:p w14:paraId="375F8512">
      <w:pPr>
        <w:pStyle w:val="33"/>
        <w:keepNext w:val="0"/>
        <w:keepLines w:val="0"/>
        <w:widowControl/>
        <w:numPr>
          <w:ilvl w:val="0"/>
          <w:numId w:val="8"/>
        </w:numPr>
        <w:suppressLineNumbers w:val="0"/>
        <w:ind w:left="840" w:leftChars="0" w:hanging="420" w:firstLineChars="0"/>
      </w:pPr>
      <w:r>
        <w:rPr>
          <w:rStyle w:val="34"/>
        </w:rPr>
        <w:t>Students</w:t>
      </w:r>
      <w:r>
        <w:t xml:space="preserve">, who can view all tasks assigned within the project’s </w:t>
      </w:r>
      <w:r>
        <w:rPr>
          <w:rStyle w:val="34"/>
        </w:rPr>
        <w:t>Phases</w:t>
      </w:r>
      <w:r>
        <w:t>.</w:t>
      </w:r>
    </w:p>
    <w:p w14:paraId="4B25F8F6">
      <w:pPr>
        <w:pStyle w:val="33"/>
        <w:keepNext w:val="0"/>
        <w:keepLines w:val="0"/>
        <w:widowControl/>
        <w:numPr>
          <w:ilvl w:val="0"/>
          <w:numId w:val="8"/>
        </w:numPr>
        <w:suppressLineNumbers w:val="0"/>
        <w:ind w:left="840" w:leftChars="0" w:hanging="420" w:firstLineChars="0"/>
      </w:pPr>
      <w:r>
        <w:t xml:space="preserve">Only the Team Leader is authorized to submit tasks, while all team </w:t>
      </w:r>
      <w:r>
        <w:rPr>
          <w:rFonts w:hint="cs" w:cs="Times New Roman"/>
          <w:rtl/>
          <w:lang w:val="en-US" w:bidi="ar-EG"/>
        </w:rPr>
        <w:tab/>
      </w:r>
      <w:r>
        <w:t>members can view them.</w:t>
      </w:r>
    </w:p>
    <w:p w14:paraId="37E0B6F3">
      <w:pPr>
        <w:pStyle w:val="33"/>
        <w:keepNext w:val="0"/>
        <w:keepLines w:val="0"/>
        <w:widowControl/>
        <w:numPr>
          <w:ilvl w:val="0"/>
          <w:numId w:val="9"/>
        </w:numPr>
        <w:suppressLineNumbers w:val="0"/>
        <w:ind w:left="420" w:leftChars="0" w:hanging="420" w:firstLineChars="0"/>
      </w:pPr>
      <w:r>
        <w:t>The system includes multiple user roles with specific permissions:</w:t>
      </w:r>
    </w:p>
    <w:p w14:paraId="2CB1DF9D">
      <w:pPr>
        <w:pStyle w:val="33"/>
        <w:keepNext w:val="0"/>
        <w:keepLines w:val="0"/>
        <w:widowControl/>
        <w:numPr>
          <w:ilvl w:val="0"/>
          <w:numId w:val="10"/>
        </w:numPr>
        <w:suppressLineNumbers w:val="0"/>
        <w:ind w:left="840" w:leftChars="0" w:hanging="420" w:firstLineChars="0"/>
      </w:pPr>
      <w:r>
        <w:rPr>
          <w:rStyle w:val="34"/>
        </w:rPr>
        <w:t>Super Admin</w:t>
      </w:r>
      <w:r>
        <w:t>:</w:t>
      </w:r>
      <w:r>
        <w:br w:type="textWrapping"/>
      </w:r>
      <w:r>
        <w:t>Has full access to view all system data but cannot make modifications. The Super Admin is responsible for managing student, teacher, and engineer accounts.</w:t>
      </w:r>
    </w:p>
    <w:p w14:paraId="46B1C032">
      <w:pPr>
        <w:pStyle w:val="33"/>
        <w:keepNext w:val="0"/>
        <w:keepLines w:val="0"/>
        <w:widowControl/>
        <w:numPr>
          <w:ilvl w:val="0"/>
          <w:numId w:val="10"/>
        </w:numPr>
        <w:suppressLineNumbers w:val="0"/>
        <w:ind w:left="840" w:leftChars="0" w:hanging="420" w:firstLineChars="0"/>
      </w:pPr>
      <w:r>
        <w:rPr>
          <w:rStyle w:val="34"/>
        </w:rPr>
        <w:t>Admin</w:t>
      </w:r>
      <w:r>
        <w:t>:</w:t>
      </w:r>
      <w:r>
        <w:br w:type="textWrapping"/>
      </w:r>
      <w:r>
        <w:t xml:space="preserve">Responsible for creating </w:t>
      </w:r>
      <w:r>
        <w:rPr>
          <w:rStyle w:val="34"/>
        </w:rPr>
        <w:t>Phases</w:t>
      </w:r>
      <w:r>
        <w:t xml:space="preserve"> and assigning </w:t>
      </w:r>
      <w:r>
        <w:rPr>
          <w:rStyle w:val="34"/>
        </w:rPr>
        <w:t>Tasks</w:t>
      </w:r>
      <w:r>
        <w:t xml:space="preserve"> to the appropriate Teams.</w:t>
      </w:r>
    </w:p>
    <w:p w14:paraId="1EC1C741">
      <w:pPr>
        <w:pStyle w:val="33"/>
        <w:keepNext w:val="0"/>
        <w:keepLines w:val="0"/>
        <w:widowControl/>
        <w:numPr>
          <w:ilvl w:val="0"/>
          <w:numId w:val="10"/>
        </w:numPr>
        <w:suppressLineNumbers w:val="0"/>
        <w:ind w:left="840" w:leftChars="0" w:hanging="420" w:firstLineChars="0"/>
      </w:pPr>
      <w:r>
        <w:rPr>
          <w:rStyle w:val="34"/>
        </w:rPr>
        <w:t>Teachers and Engineers</w:t>
      </w:r>
      <w:r>
        <w:t>:</w:t>
      </w:r>
      <w:r>
        <w:br w:type="textWrapping"/>
      </w:r>
      <w:r>
        <w:t>They monitor students’ and teams’ progress by reviewing submitted tasks and tracking which members submitted each task. This supports effective evaluation and supervision.</w:t>
      </w:r>
    </w:p>
    <w:p w14:paraId="144B1102">
      <w:pPr>
        <w:pStyle w:val="33"/>
        <w:keepNext w:val="0"/>
        <w:keepLines w:val="0"/>
        <w:widowControl/>
        <w:suppressLineNumbers w:val="0"/>
      </w:pPr>
      <w:r>
        <w:t>This structure enables clear task management, role-based permissions, and transparency across the entire Capstone workflow.</w:t>
      </w:r>
    </w:p>
    <w:p w14:paraId="0F085BC9">
      <w:pPr>
        <w:pStyle w:val="3"/>
      </w:pPr>
      <w:r>
        <w:t>1.3 Definitions</w:t>
      </w:r>
    </w:p>
    <w:p w14:paraId="17AD920D">
      <w:pPr>
        <w:pStyle w:val="33"/>
        <w:keepNext w:val="0"/>
        <w:keepLines w:val="0"/>
        <w:widowControl/>
        <w:numPr>
          <w:ilvl w:val="0"/>
          <w:numId w:val="11"/>
        </w:numPr>
        <w:suppressLineNumbers w:val="0"/>
        <w:ind w:left="425" w:leftChars="0" w:hanging="425" w:firstLineChars="0"/>
      </w:pPr>
      <w:r>
        <w:rPr>
          <w:rStyle w:val="34"/>
        </w:rPr>
        <w:t>Capstone</w:t>
      </w:r>
      <w:r>
        <w:t>: A graduation project implemented by student teams within the school and managed through multiple phases, from analysis to delivery.</w:t>
      </w:r>
    </w:p>
    <w:p w14:paraId="2A0E876E">
      <w:pPr>
        <w:pStyle w:val="33"/>
        <w:keepNext w:val="0"/>
        <w:keepLines w:val="0"/>
        <w:widowControl/>
        <w:numPr>
          <w:ilvl w:val="0"/>
          <w:numId w:val="11"/>
        </w:numPr>
        <w:suppressLineNumbers w:val="0"/>
        <w:ind w:left="425" w:leftChars="0" w:hanging="425" w:firstLineChars="0"/>
      </w:pPr>
      <w:r>
        <w:rPr>
          <w:rStyle w:val="34"/>
        </w:rPr>
        <w:t>Phase</w:t>
      </w:r>
      <w:r>
        <w:t>: A stage in the Capstone project such as system analysis, design, development, or testing. Created by the Admin, with tasks assigned to teams.</w:t>
      </w:r>
    </w:p>
    <w:p w14:paraId="7DA7D507">
      <w:pPr>
        <w:pStyle w:val="33"/>
        <w:keepNext w:val="0"/>
        <w:keepLines w:val="0"/>
        <w:widowControl/>
        <w:numPr>
          <w:ilvl w:val="0"/>
          <w:numId w:val="11"/>
        </w:numPr>
        <w:suppressLineNumbers w:val="0"/>
        <w:ind w:left="425" w:leftChars="0" w:hanging="425" w:firstLineChars="0"/>
      </w:pPr>
      <w:r>
        <w:rPr>
          <w:rStyle w:val="34"/>
        </w:rPr>
        <w:t>Task</w:t>
      </w:r>
      <w:r>
        <w:t>: A specific assignment given to a team within a phase. Only the Team Leader can submit it, while other team members can view it.</w:t>
      </w:r>
    </w:p>
    <w:p w14:paraId="5B92BEF4">
      <w:pPr>
        <w:pStyle w:val="33"/>
        <w:keepNext w:val="0"/>
        <w:keepLines w:val="0"/>
        <w:widowControl/>
        <w:numPr>
          <w:ilvl w:val="0"/>
          <w:numId w:val="11"/>
        </w:numPr>
        <w:suppressLineNumbers w:val="0"/>
        <w:ind w:left="425" w:leftChars="0" w:hanging="425" w:firstLineChars="0"/>
      </w:pPr>
      <w:r>
        <w:rPr>
          <w:rStyle w:val="34"/>
        </w:rPr>
        <w:t>Grade</w:t>
      </w:r>
      <w:r>
        <w:t>: The educational level of students (e.g., Grade 1, Grade 2, etc.), and each Grade contains multiple Classes.</w:t>
      </w:r>
    </w:p>
    <w:p w14:paraId="3E2F6F07">
      <w:pPr>
        <w:pStyle w:val="33"/>
        <w:keepNext w:val="0"/>
        <w:keepLines w:val="0"/>
        <w:widowControl/>
        <w:numPr>
          <w:ilvl w:val="0"/>
          <w:numId w:val="11"/>
        </w:numPr>
        <w:suppressLineNumbers w:val="0"/>
        <w:ind w:left="425" w:leftChars="0" w:hanging="425" w:firstLineChars="0"/>
      </w:pPr>
      <w:r>
        <w:rPr>
          <w:rStyle w:val="34"/>
        </w:rPr>
        <w:t>Class</w:t>
      </w:r>
      <w:r>
        <w:t>: A group of students within a specific Grade, organized into teams.</w:t>
      </w:r>
    </w:p>
    <w:p w14:paraId="29A54707">
      <w:pPr>
        <w:pStyle w:val="33"/>
        <w:keepNext w:val="0"/>
        <w:keepLines w:val="0"/>
        <w:widowControl/>
        <w:numPr>
          <w:ilvl w:val="0"/>
          <w:numId w:val="11"/>
        </w:numPr>
        <w:suppressLineNumbers w:val="0"/>
        <w:ind w:left="425" w:leftChars="0" w:hanging="425" w:firstLineChars="0"/>
      </w:pPr>
      <w:r>
        <w:rPr>
          <w:rStyle w:val="34"/>
        </w:rPr>
        <w:t>Team</w:t>
      </w:r>
      <w:r>
        <w:t>: A group of students in one Class working together on a Capstone project.</w:t>
      </w:r>
    </w:p>
    <w:p w14:paraId="69A574C7">
      <w:pPr>
        <w:pStyle w:val="33"/>
        <w:keepNext w:val="0"/>
        <w:keepLines w:val="0"/>
        <w:widowControl/>
        <w:numPr>
          <w:ilvl w:val="0"/>
          <w:numId w:val="11"/>
        </w:numPr>
        <w:suppressLineNumbers w:val="0"/>
        <w:ind w:left="425" w:leftChars="0" w:hanging="425" w:firstLineChars="0"/>
      </w:pPr>
      <w:r>
        <w:rPr>
          <w:rStyle w:val="34"/>
        </w:rPr>
        <w:t>Team Leader</w:t>
      </w:r>
      <w:r>
        <w:t>: A student appointed as the team leader, responsible for submitting tasks on behalf of the team.</w:t>
      </w:r>
    </w:p>
    <w:p w14:paraId="4BBEDC0D">
      <w:pPr>
        <w:pStyle w:val="33"/>
        <w:keepNext w:val="0"/>
        <w:keepLines w:val="0"/>
        <w:widowControl/>
        <w:numPr>
          <w:ilvl w:val="0"/>
          <w:numId w:val="11"/>
        </w:numPr>
        <w:suppressLineNumbers w:val="0"/>
        <w:ind w:left="425" w:leftChars="0" w:hanging="425" w:firstLineChars="0"/>
      </w:pPr>
      <w:r>
        <w:rPr>
          <w:rStyle w:val="34"/>
        </w:rPr>
        <w:t>Student</w:t>
      </w:r>
      <w:r>
        <w:t>: A member of the Capstone team who can view tasks but is not allowed to submit them.</w:t>
      </w:r>
    </w:p>
    <w:p w14:paraId="41C05CB9">
      <w:pPr>
        <w:pStyle w:val="33"/>
        <w:keepNext w:val="0"/>
        <w:keepLines w:val="0"/>
        <w:widowControl/>
        <w:numPr>
          <w:ilvl w:val="0"/>
          <w:numId w:val="11"/>
        </w:numPr>
        <w:suppressLineNumbers w:val="0"/>
        <w:ind w:left="425" w:leftChars="0" w:hanging="425" w:firstLineChars="0"/>
      </w:pPr>
      <w:r>
        <w:rPr>
          <w:rStyle w:val="34"/>
        </w:rPr>
        <w:t>Admin</w:t>
      </w:r>
      <w:r>
        <w:t>: The project manager who creates phases and tasks, and monitors team progress.</w:t>
      </w:r>
    </w:p>
    <w:p w14:paraId="55D94200">
      <w:pPr>
        <w:pStyle w:val="33"/>
        <w:keepNext w:val="0"/>
        <w:keepLines w:val="0"/>
        <w:widowControl/>
        <w:numPr>
          <w:ilvl w:val="0"/>
          <w:numId w:val="11"/>
        </w:numPr>
        <w:suppressLineNumbers w:val="0"/>
        <w:ind w:left="425" w:leftChars="0" w:hanging="425" w:firstLineChars="0"/>
      </w:pPr>
      <w:r>
        <w:rPr>
          <w:rStyle w:val="34"/>
        </w:rPr>
        <w:t>Super Admin</w:t>
      </w:r>
      <w:r>
        <w:t>: The school administration who can view all system data but cannot edit. Manages user accounts such as students, teachers, and engineers.</w:t>
      </w:r>
    </w:p>
    <w:p w14:paraId="6CB72FA8">
      <w:pPr>
        <w:pStyle w:val="33"/>
        <w:keepNext w:val="0"/>
        <w:keepLines w:val="0"/>
        <w:widowControl/>
        <w:numPr>
          <w:ilvl w:val="0"/>
          <w:numId w:val="11"/>
        </w:numPr>
        <w:suppressLineNumbers w:val="0"/>
        <w:ind w:left="425" w:leftChars="0" w:hanging="425" w:firstLineChars="0"/>
      </w:pPr>
      <w:r>
        <w:rPr>
          <w:rStyle w:val="34"/>
        </w:rPr>
        <w:t>Teacher / Engineer</w:t>
      </w:r>
      <w:r>
        <w:t>: A supervisor who monitors team progress and reviews task submissions within the system.</w:t>
      </w:r>
    </w:p>
    <w:p w14:paraId="3E282B84">
      <w:pPr>
        <w:pStyle w:val="33"/>
        <w:keepNext w:val="0"/>
        <w:keepLines w:val="0"/>
        <w:widowControl/>
        <w:numPr>
          <w:ilvl w:val="0"/>
          <w:numId w:val="11"/>
        </w:numPr>
        <w:suppressLineNumbers w:val="0"/>
        <w:ind w:left="425" w:leftChars="0" w:hanging="425" w:firstLineChars="0"/>
      </w:pPr>
      <w:r>
        <w:rPr>
          <w:rStyle w:val="34"/>
        </w:rPr>
        <w:t>Class Model</w:t>
      </w:r>
      <w:r>
        <w:t>: A base model that defines the shared attributes among all system users (e.g., name, email, password, role), and is inherited by all account types.</w:t>
      </w:r>
    </w:p>
    <w:p w14:paraId="2EBA3C70">
      <w:pPr>
        <w:pStyle w:val="2"/>
      </w:pPr>
      <w:r>
        <w:rPr>
          <w:rFonts w:hint="default" w:ascii="Symbol" w:hAnsi="Symbol" w:eastAsia="Symbol" w:cs="Symbol"/>
          <w:sz w:val="24"/>
        </w:rPr>
        <w:t>·</w:t>
      </w:r>
      <w:r>
        <w:rPr>
          <w:rFonts w:hint="eastAsia" w:ascii="SimSun" w:hAnsi="SimSun" w:eastAsia="SimSun" w:cs="SimSun"/>
          <w:sz w:val="24"/>
        </w:rPr>
        <w:t xml:space="preserve">  </w:t>
      </w:r>
      <w:r>
        <w:t>2. Overall Description</w:t>
      </w:r>
    </w:p>
    <w:p w14:paraId="64F86DDD">
      <w:pPr>
        <w:pStyle w:val="3"/>
      </w:pPr>
      <w:r>
        <w:t>2.1 Product Perspective</w:t>
      </w:r>
    </w:p>
    <w:p w14:paraId="2F9EFCD3">
      <w:pPr>
        <w:pStyle w:val="33"/>
        <w:keepNext w:val="0"/>
        <w:keepLines w:val="0"/>
        <w:widowControl/>
        <w:suppressLineNumbers w:val="0"/>
      </w:pPr>
      <w:r>
        <w:t>The system is a standalone application used within a technical school to manage students’ Capstone projects. It does not depend on any external systems and provides all the necessary tools and features to handle the entire Capstone process from one unified platform.</w:t>
      </w:r>
    </w:p>
    <w:p w14:paraId="7DC8556B">
      <w:pPr>
        <w:pStyle w:val="33"/>
        <w:keepNext w:val="0"/>
        <w:keepLines w:val="0"/>
        <w:widowControl/>
        <w:suppressLineNumbers w:val="0"/>
        <w:rPr>
          <w:rFonts w:hint="cs" w:cs="Times New Roman"/>
          <w:lang w:val="en-US" w:bidi="ar-EG"/>
        </w:rPr>
      </w:pPr>
      <w:r>
        <w:t>The application is used by multiple types of users, including</w:t>
      </w:r>
      <w:r>
        <w:rPr>
          <w:rFonts w:hint="cs" w:cs="Times New Roman"/>
          <w:rtl/>
          <w:lang w:val="en-US" w:bidi="ar-EG"/>
        </w:rPr>
        <w:t>:</w:t>
      </w:r>
    </w:p>
    <w:p w14:paraId="401A1A6C">
      <w:pPr>
        <w:pStyle w:val="33"/>
        <w:keepNext w:val="0"/>
        <w:keepLines w:val="0"/>
        <w:widowControl/>
        <w:numPr>
          <w:ilvl w:val="0"/>
          <w:numId w:val="12"/>
        </w:numPr>
        <w:suppressLineNumbers w:val="0"/>
        <w:ind w:left="420" w:leftChars="0" w:hanging="420" w:firstLineChars="0"/>
      </w:pPr>
      <w:r>
        <w:rPr>
          <w:rStyle w:val="34"/>
        </w:rPr>
        <w:t>Super Admin</w:t>
      </w:r>
      <w:r>
        <w:t>: Has full access to view system data but cannot modify it. Responsible for managing user accounts (students, teachers, engineers, etc.).</w:t>
      </w:r>
    </w:p>
    <w:p w14:paraId="23D82207">
      <w:pPr>
        <w:pStyle w:val="33"/>
        <w:keepNext w:val="0"/>
        <w:keepLines w:val="0"/>
        <w:widowControl/>
        <w:numPr>
          <w:ilvl w:val="0"/>
          <w:numId w:val="12"/>
        </w:numPr>
        <w:suppressLineNumbers w:val="0"/>
        <w:ind w:left="420" w:leftChars="0" w:hanging="420" w:firstLineChars="0"/>
      </w:pPr>
      <w:r>
        <w:rPr>
          <w:rStyle w:val="34"/>
        </w:rPr>
        <w:t>Admin</w:t>
      </w:r>
      <w:r>
        <w:t>: Manages project phases and tasks, and assigns them to teams.</w:t>
      </w:r>
    </w:p>
    <w:p w14:paraId="1FF6B8EC">
      <w:pPr>
        <w:pStyle w:val="33"/>
        <w:keepNext w:val="0"/>
        <w:keepLines w:val="0"/>
        <w:widowControl/>
        <w:numPr>
          <w:ilvl w:val="0"/>
          <w:numId w:val="12"/>
        </w:numPr>
        <w:suppressLineNumbers w:val="0"/>
        <w:ind w:left="420" w:leftChars="0" w:hanging="420" w:firstLineChars="0"/>
      </w:pPr>
      <w:r>
        <w:rPr>
          <w:rStyle w:val="34"/>
        </w:rPr>
        <w:t>Teacher / Engineer</w:t>
      </w:r>
      <w:r>
        <w:t>: Monitors submitted tasks and can see who submitted each one.</w:t>
      </w:r>
    </w:p>
    <w:p w14:paraId="3F5F69CD">
      <w:pPr>
        <w:pStyle w:val="33"/>
        <w:keepNext w:val="0"/>
        <w:keepLines w:val="0"/>
        <w:widowControl/>
        <w:numPr>
          <w:ilvl w:val="0"/>
          <w:numId w:val="12"/>
        </w:numPr>
        <w:suppressLineNumbers w:val="0"/>
        <w:ind w:left="420" w:leftChars="0" w:hanging="420" w:firstLineChars="0"/>
      </w:pPr>
      <w:r>
        <w:rPr>
          <w:rStyle w:val="34"/>
        </w:rPr>
        <w:t>Team Leader</w:t>
      </w:r>
      <w:r>
        <w:t>: A student who leads the team and is solely responsible for task submissions.</w:t>
      </w:r>
    </w:p>
    <w:p w14:paraId="05AC7815">
      <w:pPr>
        <w:pStyle w:val="33"/>
        <w:keepNext w:val="0"/>
        <w:keepLines w:val="0"/>
        <w:widowControl/>
        <w:numPr>
          <w:ilvl w:val="0"/>
          <w:numId w:val="12"/>
        </w:numPr>
        <w:suppressLineNumbers w:val="0"/>
        <w:ind w:left="420" w:leftChars="0" w:hanging="420" w:firstLineChars="0"/>
      </w:pPr>
      <w:r>
        <w:rPr>
          <w:rStyle w:val="34"/>
        </w:rPr>
        <w:t>Students</w:t>
      </w:r>
      <w:r>
        <w:t>: Can only view tasks within each phase but are not allowed to submit them.</w:t>
      </w:r>
    </w:p>
    <w:p w14:paraId="334E5CF1">
      <w:pPr>
        <w:pStyle w:val="33"/>
        <w:keepNext w:val="0"/>
        <w:keepLines w:val="0"/>
        <w:widowControl/>
        <w:numPr>
          <w:ilvl w:val="0"/>
          <w:numId w:val="12"/>
        </w:numPr>
        <w:suppressLineNumbers w:val="0"/>
        <w:ind w:left="420" w:leftChars="0" w:hanging="420" w:firstLineChars="0"/>
      </w:pPr>
      <w:r>
        <w:t>The structural organization of the system follows:</w:t>
      </w:r>
    </w:p>
    <w:p w14:paraId="57FC758D">
      <w:pPr>
        <w:pStyle w:val="33"/>
        <w:keepNext w:val="0"/>
        <w:keepLines w:val="0"/>
        <w:widowControl/>
        <w:numPr>
          <w:ilvl w:val="0"/>
          <w:numId w:val="12"/>
        </w:numPr>
        <w:suppressLineNumbers w:val="0"/>
        <w:ind w:left="420" w:leftChars="0" w:hanging="420" w:firstLineChars="0"/>
      </w:pPr>
      <w:r>
        <w:rPr>
          <w:rStyle w:val="34"/>
        </w:rPr>
        <w:t>Grades</w:t>
      </w:r>
      <w:r>
        <w:t xml:space="preserve"> → contain </w:t>
      </w:r>
      <w:r>
        <w:rPr>
          <w:rStyle w:val="34"/>
        </w:rPr>
        <w:t>Classes</w:t>
      </w:r>
      <w:r>
        <w:t xml:space="preserve"> → each Class contains </w:t>
      </w:r>
      <w:r>
        <w:rPr>
          <w:rStyle w:val="34"/>
        </w:rPr>
        <w:t>Teams</w:t>
      </w:r>
      <w:r>
        <w:t xml:space="preserve"> → each Team has a </w:t>
      </w:r>
      <w:r>
        <w:rPr>
          <w:rStyle w:val="34"/>
        </w:rPr>
        <w:t>Team Leader</w:t>
      </w:r>
      <w:r>
        <w:t xml:space="preserve"> and multiple </w:t>
      </w:r>
      <w:r>
        <w:rPr>
          <w:rStyle w:val="34"/>
        </w:rPr>
        <w:t>Students</w:t>
      </w:r>
      <w:r>
        <w:t>.</w:t>
      </w:r>
    </w:p>
    <w:p w14:paraId="23E3F303">
      <w:pPr>
        <w:pStyle w:val="33"/>
        <w:keepNext w:val="0"/>
        <w:keepLines w:val="0"/>
        <w:widowControl/>
        <w:suppressLineNumbers w:val="0"/>
      </w:pPr>
      <w:r>
        <w:t xml:space="preserve">All user roles inherit shared properties from a common </w:t>
      </w:r>
      <w:r>
        <w:rPr>
          <w:rStyle w:val="34"/>
        </w:rPr>
        <w:t>Class Model</w:t>
      </w:r>
      <w:r>
        <w:t>, which defines the core attributes of every account in the system.</w:t>
      </w:r>
    </w:p>
    <w:p w14:paraId="76AA67D8">
      <w:pPr>
        <w:pStyle w:val="3"/>
      </w:pPr>
      <w:r>
        <w:t>2.2 Product Functions</w:t>
      </w:r>
    </w:p>
    <w:p w14:paraId="1FDAE310">
      <w:pPr>
        <w:pStyle w:val="33"/>
        <w:keepNext w:val="0"/>
        <w:keepLines w:val="0"/>
        <w:widowControl/>
        <w:suppressLineNumbers w:val="0"/>
      </w:pPr>
      <w:r>
        <w:t>The system provides a set of core functions that enable each user role to fulfill its responsibilities within the Capstone management workflow. These functions include:</w:t>
      </w:r>
    </w:p>
    <w:p w14:paraId="0BA10E92">
      <w:pPr>
        <w:pStyle w:val="33"/>
        <w:keepNext w:val="0"/>
        <w:keepLines w:val="0"/>
        <w:widowControl/>
        <w:numPr>
          <w:ilvl w:val="0"/>
          <w:numId w:val="13"/>
        </w:numPr>
        <w:suppressLineNumbers w:val="0"/>
        <w:ind w:left="840" w:leftChars="0" w:hanging="420" w:firstLineChars="0"/>
      </w:pPr>
      <w:r>
        <w:t xml:space="preserve">Creating </w:t>
      </w:r>
      <w:r>
        <w:rPr>
          <w:rStyle w:val="34"/>
        </w:rPr>
        <w:t>project phases (Phases)</w:t>
      </w:r>
      <w:r>
        <w:t xml:space="preserve"> by the Admin and assigning relevant </w:t>
      </w:r>
      <w:r>
        <w:rPr>
          <w:rStyle w:val="34"/>
        </w:rPr>
        <w:t>tasks (Tasks)</w:t>
      </w:r>
      <w:r>
        <w:t xml:space="preserve"> to each phase.</w:t>
      </w:r>
    </w:p>
    <w:p w14:paraId="3EEEBE86">
      <w:pPr>
        <w:pStyle w:val="33"/>
        <w:keepNext w:val="0"/>
        <w:keepLines w:val="0"/>
        <w:widowControl/>
        <w:numPr>
          <w:ilvl w:val="0"/>
          <w:numId w:val="13"/>
        </w:numPr>
        <w:suppressLineNumbers w:val="0"/>
        <w:ind w:left="840" w:leftChars="0" w:hanging="420" w:firstLineChars="0"/>
      </w:pPr>
      <w:r>
        <w:t xml:space="preserve">Full management of </w:t>
      </w:r>
      <w:r>
        <w:rPr>
          <w:rStyle w:val="34"/>
        </w:rPr>
        <w:t>teams</w:t>
      </w:r>
      <w:r>
        <w:t xml:space="preserve"> within each Class, including the assignment of a </w:t>
      </w:r>
      <w:r>
        <w:rPr>
          <w:rStyle w:val="34"/>
        </w:rPr>
        <w:t>Team Leader</w:t>
      </w:r>
      <w:r>
        <w:t xml:space="preserve"> for every team.</w:t>
      </w:r>
    </w:p>
    <w:p w14:paraId="435908B7">
      <w:pPr>
        <w:pStyle w:val="33"/>
        <w:keepNext w:val="0"/>
        <w:keepLines w:val="0"/>
        <w:widowControl/>
        <w:numPr>
          <w:ilvl w:val="0"/>
          <w:numId w:val="13"/>
        </w:numPr>
        <w:suppressLineNumbers w:val="0"/>
        <w:ind w:left="840" w:leftChars="0" w:hanging="420" w:firstLineChars="0"/>
      </w:pPr>
      <w:r>
        <w:t xml:space="preserve">Displaying a comprehensive </w:t>
      </w:r>
      <w:r>
        <w:rPr>
          <w:rStyle w:val="34"/>
        </w:rPr>
        <w:t>Dashboard</w:t>
      </w:r>
      <w:r>
        <w:t xml:space="preserve"> for the Super Admin to monitor the entire system without editing permissions.</w:t>
      </w:r>
    </w:p>
    <w:p w14:paraId="12FBADBB">
      <w:pPr>
        <w:pStyle w:val="33"/>
        <w:keepNext w:val="0"/>
        <w:keepLines w:val="0"/>
        <w:widowControl/>
        <w:numPr>
          <w:ilvl w:val="0"/>
          <w:numId w:val="13"/>
        </w:numPr>
        <w:suppressLineNumbers w:val="0"/>
        <w:ind w:left="840" w:leftChars="0" w:hanging="420" w:firstLineChars="0"/>
      </w:pPr>
      <w:r>
        <w:t xml:space="preserve">Allowing </w:t>
      </w:r>
      <w:r>
        <w:rPr>
          <w:rStyle w:val="34"/>
        </w:rPr>
        <w:t>Teachers and Engineers</w:t>
      </w:r>
      <w:r>
        <w:t xml:space="preserve"> to review submitted tasks and identify which students submitted them.</w:t>
      </w:r>
    </w:p>
    <w:p w14:paraId="7A60035F">
      <w:pPr>
        <w:pStyle w:val="33"/>
        <w:keepNext w:val="0"/>
        <w:keepLines w:val="0"/>
        <w:widowControl/>
        <w:numPr>
          <w:ilvl w:val="0"/>
          <w:numId w:val="13"/>
        </w:numPr>
        <w:suppressLineNumbers w:val="0"/>
        <w:ind w:left="840" w:leftChars="0" w:hanging="420" w:firstLineChars="0"/>
      </w:pPr>
      <w:r>
        <w:t xml:space="preserve">Granting </w:t>
      </w:r>
      <w:r>
        <w:rPr>
          <w:rStyle w:val="34"/>
        </w:rPr>
        <w:t>Team Leaders</w:t>
      </w:r>
      <w:r>
        <w:t xml:space="preserve"> the exclusive ability to </w:t>
      </w:r>
      <w:r>
        <w:rPr>
          <w:rStyle w:val="34"/>
        </w:rPr>
        <w:t>submit tasks</w:t>
      </w:r>
      <w:r>
        <w:t xml:space="preserve"> on behalf of their teams.</w:t>
      </w:r>
    </w:p>
    <w:p w14:paraId="49E12171">
      <w:pPr>
        <w:pStyle w:val="33"/>
        <w:keepNext w:val="0"/>
        <w:keepLines w:val="0"/>
        <w:widowControl/>
        <w:numPr>
          <w:ilvl w:val="0"/>
          <w:numId w:val="13"/>
        </w:numPr>
        <w:suppressLineNumbers w:val="0"/>
        <w:ind w:left="840" w:leftChars="0" w:hanging="420" w:firstLineChars="0"/>
      </w:pPr>
      <w:r>
        <w:t xml:space="preserve">Allowing all </w:t>
      </w:r>
      <w:r>
        <w:rPr>
          <w:rStyle w:val="34"/>
        </w:rPr>
        <w:t>Students</w:t>
      </w:r>
      <w:r>
        <w:t xml:space="preserve"> to </w:t>
      </w:r>
      <w:r>
        <w:rPr>
          <w:rStyle w:val="34"/>
        </w:rPr>
        <w:t>view tasks</w:t>
      </w:r>
      <w:r>
        <w:t xml:space="preserve"> assigned within each project phase, without submission privileges.</w:t>
      </w:r>
    </w:p>
    <w:p w14:paraId="77FD655D">
      <w:pPr>
        <w:pStyle w:val="33"/>
        <w:keepNext w:val="0"/>
        <w:keepLines w:val="0"/>
        <w:widowControl/>
        <w:numPr>
          <w:ilvl w:val="0"/>
          <w:numId w:val="13"/>
        </w:numPr>
        <w:suppressLineNumbers w:val="0"/>
        <w:ind w:left="840" w:leftChars="0" w:hanging="420" w:firstLineChars="0"/>
      </w:pPr>
      <w:r>
        <w:t xml:space="preserve">Enabling the </w:t>
      </w:r>
      <w:r>
        <w:rPr>
          <w:rStyle w:val="34"/>
        </w:rPr>
        <w:t>Super Admin</w:t>
      </w:r>
      <w:r>
        <w:t xml:space="preserve"> to manage user accounts (students, teachers, engineers, etc.).</w:t>
      </w:r>
    </w:p>
    <w:p w14:paraId="2C904628">
      <w:pPr>
        <w:pStyle w:val="3"/>
      </w:pPr>
      <w:r>
        <w:t>2.3 User Classes and Characteristics</w:t>
      </w:r>
    </w:p>
    <w:tbl>
      <w:tblPr>
        <w:tblStyle w:val="12"/>
        <w:tblW w:w="0" w:type="auto"/>
        <w:tblInd w:w="0" w:type="dxa"/>
        <w:tblLayout w:type="autofit"/>
        <w:tblCellMar>
          <w:top w:w="0" w:type="dxa"/>
          <w:left w:w="108" w:type="dxa"/>
          <w:bottom w:w="0" w:type="dxa"/>
          <w:right w:w="108" w:type="dxa"/>
        </w:tblCellMar>
      </w:tblPr>
      <w:tblGrid>
        <w:gridCol w:w="2214"/>
        <w:gridCol w:w="2214"/>
        <w:gridCol w:w="2214"/>
      </w:tblGrid>
      <w:tr w14:paraId="3E7D10B1">
        <w:tblPrEx>
          <w:tblCellMar>
            <w:top w:w="0" w:type="dxa"/>
            <w:left w:w="108" w:type="dxa"/>
            <w:bottom w:w="0" w:type="dxa"/>
            <w:right w:w="108" w:type="dxa"/>
          </w:tblCellMar>
        </w:tblPrEx>
        <w:trPr>
          <w:wAfter w:w="0" w:type="auto"/>
        </w:trPr>
        <w:tc>
          <w:tcPr>
            <w:tcW w:w="2214" w:type="dxa"/>
          </w:tcPr>
          <w:p w14:paraId="1A798F75">
            <w:r>
              <w:t>User</w:t>
            </w:r>
          </w:p>
        </w:tc>
        <w:tc>
          <w:tcPr>
            <w:tcW w:w="2214" w:type="dxa"/>
          </w:tcPr>
          <w:p w14:paraId="1645ADA2">
            <w:r>
              <w:t>Description</w:t>
            </w:r>
          </w:p>
        </w:tc>
        <w:tc>
          <w:tcPr>
            <w:tcW w:w="2214" w:type="dxa"/>
          </w:tcPr>
          <w:p w14:paraId="0FBFDE3B">
            <w:r>
              <w:t>Permissions</w:t>
            </w:r>
          </w:p>
        </w:tc>
      </w:tr>
      <w:tr w14:paraId="27AEC484">
        <w:tblPrEx>
          <w:tblCellMar>
            <w:top w:w="0" w:type="dxa"/>
            <w:left w:w="108" w:type="dxa"/>
            <w:bottom w:w="0" w:type="dxa"/>
            <w:right w:w="108" w:type="dxa"/>
          </w:tblCellMar>
        </w:tblPrEx>
        <w:trPr>
          <w:wAfter w:w="0" w:type="auto"/>
        </w:trPr>
        <w:tc>
          <w:tcPr>
            <w:tcW w:w="2214" w:type="dxa"/>
          </w:tcPr>
          <w:p w14:paraId="46D26BC5">
            <w:r>
              <w:rPr>
                <w:rFonts w:ascii="SimSun" w:hAnsi="SimSun" w:eastAsia="SimSun" w:cs="SimSun"/>
                <w:sz w:val="24"/>
                <w:szCs w:val="24"/>
              </w:rPr>
              <w:t>Super Admin</w:t>
            </w:r>
          </w:p>
        </w:tc>
        <w:tc>
          <w:tcPr>
            <w:tcW w:w="2214" w:type="dxa"/>
          </w:tcPr>
          <w:p w14:paraId="00111DAC">
            <w:r>
              <w:rPr>
                <w:rFonts w:ascii="SimSun" w:hAnsi="SimSun" w:eastAsia="SimSun" w:cs="SimSun"/>
                <w:sz w:val="24"/>
                <w:szCs w:val="24"/>
              </w:rPr>
              <w:t>School administration</w:t>
            </w:r>
          </w:p>
        </w:tc>
        <w:tc>
          <w:tcPr>
            <w:tcW w:w="2214" w:type="dxa"/>
          </w:tcPr>
          <w:p w14:paraId="36CA453B">
            <w:pPr>
              <w:rPr>
                <w:vanish/>
                <w:sz w:val="24"/>
                <w:szCs w:val="24"/>
              </w:rPr>
            </w:pPr>
            <w:r>
              <w:rPr>
                <w:rFonts w:hint="default"/>
                <w:vanish/>
                <w:sz w:val="24"/>
                <w:szCs w:val="24"/>
              </w:rPr>
              <w:t>View all system data (read-only); manage user accounts (students, teachers, engineers)</w:t>
            </w:r>
          </w:p>
          <w:p w14:paraId="398D52E2">
            <w:pPr>
              <w:rPr>
                <w:rFonts w:hint="default"/>
                <w:lang w:val="en-US"/>
              </w:rPr>
            </w:pPr>
            <w:r>
              <w:rPr>
                <w:rFonts w:hint="default"/>
              </w:rPr>
              <w:t>View all system data (read-only); manage user accounts (students, teachers, engineers)</w:t>
            </w:r>
            <w:r>
              <w:rPr>
                <w:rFonts w:hint="default"/>
                <w:lang w:val="en-US"/>
              </w:rPr>
              <w:t>.</w:t>
            </w:r>
          </w:p>
        </w:tc>
      </w:tr>
      <w:tr w14:paraId="46641CF4">
        <w:tblPrEx>
          <w:tblCellMar>
            <w:top w:w="0" w:type="dxa"/>
            <w:left w:w="108" w:type="dxa"/>
            <w:bottom w:w="0" w:type="dxa"/>
            <w:right w:w="108" w:type="dxa"/>
          </w:tblCellMar>
        </w:tblPrEx>
        <w:trPr>
          <w:wAfter w:w="0" w:type="auto"/>
        </w:trPr>
        <w:tc>
          <w:tcPr>
            <w:tcW w:w="2214" w:type="dxa"/>
          </w:tcPr>
          <w:p w14:paraId="70BEE18F">
            <w:r>
              <w:t>Admin</w:t>
            </w:r>
          </w:p>
        </w:tc>
        <w:tc>
          <w:tcPr>
            <w:tcW w:w="2214" w:type="dxa"/>
          </w:tcPr>
          <w:p w14:paraId="711796B2">
            <w:pPr>
              <w:rPr>
                <w:rFonts w:hint="default"/>
                <w:lang w:val="en-US"/>
              </w:rPr>
            </w:pPr>
            <w:r>
              <w:rPr>
                <w:rFonts w:hint="default"/>
              </w:rPr>
              <w:t>Capstone project coordinator</w:t>
            </w:r>
            <w:r>
              <w:rPr>
                <w:rFonts w:hint="default"/>
                <w:lang w:val="en-US"/>
              </w:rPr>
              <w:t>.</w:t>
            </w:r>
          </w:p>
        </w:tc>
        <w:tc>
          <w:tcPr>
            <w:tcW w:w="2214" w:type="dxa"/>
          </w:tcPr>
          <w:p w14:paraId="0383BDC1">
            <w:pPr>
              <w:rPr>
                <w:rFonts w:hint="default"/>
                <w:lang w:val="en-US"/>
              </w:rPr>
            </w:pPr>
            <w:r>
              <w:rPr>
                <w:rFonts w:hint="default"/>
              </w:rPr>
              <w:t>Create phases, assign tasks, and manage teams</w:t>
            </w:r>
            <w:r>
              <w:rPr>
                <w:rFonts w:hint="default"/>
                <w:lang w:val="en-US"/>
              </w:rPr>
              <w:t>.</w:t>
            </w:r>
          </w:p>
        </w:tc>
      </w:tr>
      <w:tr w14:paraId="7109003B">
        <w:tblPrEx>
          <w:tblCellMar>
            <w:top w:w="0" w:type="dxa"/>
            <w:left w:w="108" w:type="dxa"/>
            <w:bottom w:w="0" w:type="dxa"/>
            <w:right w:w="108" w:type="dxa"/>
          </w:tblCellMar>
        </w:tblPrEx>
        <w:trPr>
          <w:wAfter w:w="0" w:type="auto"/>
        </w:trPr>
        <w:tc>
          <w:tcPr>
            <w:tcW w:w="2214" w:type="dxa"/>
          </w:tcPr>
          <w:p w14:paraId="49ADE7AE">
            <w:r>
              <w:t>Team Leader</w:t>
            </w:r>
          </w:p>
        </w:tc>
        <w:tc>
          <w:tcPr>
            <w:tcW w:w="2214" w:type="dxa"/>
          </w:tcPr>
          <w:p w14:paraId="7730F649">
            <w:pPr>
              <w:rPr>
                <w:rFonts w:hint="default"/>
                <w:lang w:val="en-US"/>
              </w:rPr>
            </w:pPr>
            <w:r>
              <w:rPr>
                <w:rFonts w:hint="default"/>
              </w:rPr>
              <w:t>Team representative</w:t>
            </w:r>
            <w:r>
              <w:rPr>
                <w:rFonts w:hint="default"/>
                <w:lang w:val="en-US"/>
              </w:rPr>
              <w:t>.</w:t>
            </w:r>
          </w:p>
        </w:tc>
        <w:tc>
          <w:tcPr>
            <w:tcW w:w="2214" w:type="dxa"/>
          </w:tcPr>
          <w:p w14:paraId="0BAA4FB1">
            <w:pPr>
              <w:rPr>
                <w:rFonts w:hint="default"/>
                <w:lang w:val="en-US"/>
              </w:rPr>
            </w:pPr>
            <w:r>
              <w:rPr>
                <w:rFonts w:hint="default"/>
              </w:rPr>
              <w:t>Submit tasks on behalf of the team</w:t>
            </w:r>
            <w:r>
              <w:rPr>
                <w:rFonts w:hint="default"/>
                <w:lang w:val="en-US"/>
              </w:rPr>
              <w:t>.</w:t>
            </w:r>
          </w:p>
        </w:tc>
      </w:tr>
      <w:tr w14:paraId="46C9EEF4">
        <w:tblPrEx>
          <w:tblCellMar>
            <w:top w:w="0" w:type="dxa"/>
            <w:left w:w="108" w:type="dxa"/>
            <w:bottom w:w="0" w:type="dxa"/>
            <w:right w:w="108" w:type="dxa"/>
          </w:tblCellMar>
        </w:tblPrEx>
        <w:tc>
          <w:tcPr>
            <w:tcW w:w="2214" w:type="dxa"/>
          </w:tcPr>
          <w:p w14:paraId="327A0916">
            <w:r>
              <w:t>Student</w:t>
            </w:r>
          </w:p>
        </w:tc>
        <w:tc>
          <w:tcPr>
            <w:tcW w:w="2214" w:type="dxa"/>
          </w:tcPr>
          <w:p w14:paraId="495BE528">
            <w:pPr>
              <w:rPr>
                <w:rFonts w:hint="default"/>
                <w:lang w:val="en-US"/>
              </w:rPr>
            </w:pPr>
            <w:r>
              <w:rPr>
                <w:rFonts w:hint="default"/>
                <w:rtl/>
              </w:rPr>
              <w:t>Capstone team member</w:t>
            </w:r>
            <w:r>
              <w:rPr>
                <w:rFonts w:hint="default"/>
                <w:rtl w:val="0"/>
                <w:lang w:val="en-US"/>
              </w:rPr>
              <w:t>.</w:t>
            </w:r>
          </w:p>
        </w:tc>
        <w:tc>
          <w:tcPr>
            <w:tcW w:w="2214" w:type="dxa"/>
          </w:tcPr>
          <w:p w14:paraId="5772A087">
            <w:pPr>
              <w:rPr>
                <w:rFonts w:hint="default"/>
                <w:lang w:val="en-US"/>
              </w:rPr>
            </w:pPr>
            <w:r>
              <w:rPr>
                <w:rFonts w:hint="default"/>
              </w:rPr>
              <w:t>View tasks within assigned phases only</w:t>
            </w:r>
            <w:r>
              <w:rPr>
                <w:rFonts w:hint="default"/>
                <w:lang w:val="en-US"/>
              </w:rPr>
              <w:t>.</w:t>
            </w:r>
          </w:p>
        </w:tc>
      </w:tr>
      <w:tr w14:paraId="64EFA983">
        <w:tblPrEx>
          <w:tblCellMar>
            <w:top w:w="0" w:type="dxa"/>
            <w:left w:w="108" w:type="dxa"/>
            <w:bottom w:w="0" w:type="dxa"/>
            <w:right w:w="108" w:type="dxa"/>
          </w:tblCellMar>
        </w:tblPrEx>
        <w:tc>
          <w:tcPr>
            <w:tcW w:w="2214" w:type="dxa"/>
          </w:tcPr>
          <w:p w14:paraId="7AF1D163">
            <w:r>
              <w:rPr>
                <w:rFonts w:hint="default"/>
              </w:rPr>
              <w:t>Engineer</w:t>
            </w:r>
          </w:p>
        </w:tc>
        <w:tc>
          <w:tcPr>
            <w:tcW w:w="2214" w:type="dxa"/>
          </w:tcPr>
          <w:p w14:paraId="57378B35">
            <w:pPr>
              <w:rPr>
                <w:rFonts w:hint="default"/>
                <w:rtl/>
                <w:lang w:val="en-US"/>
              </w:rPr>
            </w:pPr>
            <w:r>
              <w:rPr>
                <w:rFonts w:hint="default"/>
                <w:rtl/>
              </w:rPr>
              <w:t>Technical/project supervisor</w:t>
            </w:r>
            <w:r>
              <w:rPr>
                <w:rFonts w:hint="default"/>
                <w:rtl w:val="0"/>
                <w:lang w:val="en-US"/>
              </w:rPr>
              <w:t>.</w:t>
            </w:r>
          </w:p>
        </w:tc>
        <w:tc>
          <w:tcPr>
            <w:tcW w:w="2214" w:type="dxa"/>
          </w:tcPr>
          <w:p w14:paraId="64A56B31">
            <w:pPr>
              <w:rPr>
                <w:rFonts w:hint="default"/>
                <w:lang w:val="en-US"/>
              </w:rPr>
            </w:pPr>
            <w:r>
              <w:rPr>
                <w:rFonts w:hint="default"/>
              </w:rPr>
              <w:t>Same as Teacher, with focus on technical task review and progress tracking</w:t>
            </w:r>
            <w:r>
              <w:rPr>
                <w:rFonts w:hint="default"/>
                <w:lang w:val="en-US"/>
              </w:rPr>
              <w:t>.</w:t>
            </w:r>
          </w:p>
        </w:tc>
      </w:tr>
      <w:tr w14:paraId="2F9E551A">
        <w:tblPrEx>
          <w:tblCellMar>
            <w:top w:w="0" w:type="dxa"/>
            <w:left w:w="108" w:type="dxa"/>
            <w:bottom w:w="0" w:type="dxa"/>
            <w:right w:w="108" w:type="dxa"/>
          </w:tblCellMar>
        </w:tblPrEx>
        <w:tc>
          <w:tcPr>
            <w:tcW w:w="2214" w:type="dxa"/>
          </w:tcPr>
          <w:p w14:paraId="466C91CD">
            <w:r>
              <w:rPr>
                <w:rFonts w:hint="default"/>
              </w:rPr>
              <w:t>Teacher</w:t>
            </w:r>
          </w:p>
        </w:tc>
        <w:tc>
          <w:tcPr>
            <w:tcW w:w="2214" w:type="dxa"/>
          </w:tcPr>
          <w:p w14:paraId="2F26BFE1">
            <w:pPr>
              <w:rPr>
                <w:rFonts w:hint="default"/>
                <w:rtl/>
              </w:rPr>
            </w:pPr>
            <w:r>
              <w:rPr>
                <w:rFonts w:hint="default"/>
                <w:rtl/>
              </w:rPr>
              <w:t>Academic supervisor</w:t>
            </w:r>
          </w:p>
        </w:tc>
        <w:tc>
          <w:tcPr>
            <w:tcW w:w="2214" w:type="dxa"/>
          </w:tcPr>
          <w:p w14:paraId="60CC4C76">
            <w:pPr>
              <w:rPr>
                <w:rFonts w:hint="default"/>
                <w:lang w:val="en-US"/>
              </w:rPr>
            </w:pPr>
            <w:r>
              <w:rPr>
                <w:rFonts w:hint="default"/>
              </w:rPr>
              <w:t>Review submitted tasks and track which students submitted them</w:t>
            </w:r>
            <w:r>
              <w:rPr>
                <w:rFonts w:hint="default"/>
                <w:lang w:val="en-US"/>
              </w:rPr>
              <w:t>.</w:t>
            </w:r>
          </w:p>
        </w:tc>
      </w:tr>
    </w:tbl>
    <w:p w14:paraId="68290D42">
      <w:pPr>
        <w:pStyle w:val="3"/>
      </w:pPr>
      <w:r>
        <w:t>2.4 Operating Environment</w:t>
      </w:r>
    </w:p>
    <w:p w14:paraId="3F432D5A">
      <w:pPr>
        <w:pStyle w:val="33"/>
        <w:keepNext w:val="0"/>
        <w:keepLines w:val="0"/>
        <w:widowControl/>
        <w:suppressLineNumbers w:val="0"/>
        <w:jc w:val="both"/>
        <w:rPr>
          <w:rFonts w:hint="default"/>
          <w:lang w:val="en-US"/>
        </w:rPr>
      </w:pPr>
      <w:r>
        <w:rPr>
          <w:rFonts w:hint="default" w:ascii="Cambria (Body)" w:hAnsi="Cambria (Body)" w:eastAsia="SimSun" w:cs="Cambria (Body)"/>
          <w:sz w:val="24"/>
          <w:szCs w:val="24"/>
        </w:rPr>
        <w:t>The system will be a web-based application using:</w:t>
      </w:r>
      <w:r>
        <w:br w:type="textWrapping"/>
      </w:r>
      <w:r>
        <w:rPr>
          <w:rFonts w:hint="default"/>
          <w:lang w:val="en-US"/>
        </w:rPr>
        <w:tab/>
      </w:r>
      <w:r>
        <w:rPr>
          <w:rFonts w:ascii="Symbol" w:hAnsi="Symbol" w:eastAsia="Symbol" w:cs="Symbol"/>
          <w:sz w:val="24"/>
        </w:rPr>
        <w:t>·</w:t>
      </w:r>
      <w:r>
        <w:rPr>
          <w:rFonts w:hint="eastAsia" w:ascii="SimSun" w:hAnsi="SimSun" w:eastAsia="SimSun" w:cs="SimSun"/>
          <w:sz w:val="24"/>
        </w:rPr>
        <w:t xml:space="preserve">  </w:t>
      </w:r>
      <w:r>
        <w:rPr>
          <w:rStyle w:val="34"/>
        </w:rPr>
        <w:t>Frontend</w:t>
      </w:r>
      <w:r>
        <w:t>: HTML, CSS, JavaScript with React.js</w:t>
      </w:r>
      <w:r>
        <w:rPr>
          <w:rFonts w:hint="default"/>
          <w:lang w:val="en-US"/>
        </w:rPr>
        <w:t>.</w:t>
      </w:r>
    </w:p>
    <w:p w14:paraId="1CCE6C69">
      <w:pPr>
        <w:pStyle w:val="33"/>
        <w:keepNext w:val="0"/>
        <w:keepLines w:val="0"/>
        <w:widowControl/>
        <w:suppressLineNumbers w:val="0"/>
        <w:ind w:firstLine="720" w:firstLineChars="300"/>
        <w:jc w:val="both"/>
        <w:rPr>
          <w:rFonts w:hint="default"/>
          <w:lang w:val="en-US"/>
        </w:rPr>
      </w:pPr>
      <w:r>
        <w:rPr>
          <w:rFonts w:hint="default" w:ascii="Symbol" w:hAnsi="Symbol" w:eastAsia="Symbol" w:cs="Symbol"/>
          <w:sz w:val="24"/>
        </w:rPr>
        <w:t>·</w:t>
      </w:r>
      <w:r>
        <w:rPr>
          <w:rFonts w:hint="eastAsia" w:ascii="SimSun" w:hAnsi="SimSun" w:eastAsia="SimSun" w:cs="SimSun"/>
          <w:sz w:val="24"/>
        </w:rPr>
        <w:t xml:space="preserve">  </w:t>
      </w:r>
      <w:r>
        <w:rPr>
          <w:rStyle w:val="34"/>
        </w:rPr>
        <w:t>Backend</w:t>
      </w:r>
      <w:r>
        <w:t>: ASP.NET Core Web API</w:t>
      </w:r>
      <w:r>
        <w:rPr>
          <w:rFonts w:hint="default"/>
          <w:lang w:val="en-US"/>
        </w:rPr>
        <w:t>.</w:t>
      </w:r>
    </w:p>
    <w:p w14:paraId="4DE6945D">
      <w:pPr>
        <w:pStyle w:val="33"/>
        <w:keepNext w:val="0"/>
        <w:keepLines w:val="0"/>
        <w:widowControl/>
        <w:suppressLineNumbers w:val="0"/>
        <w:ind w:firstLine="720" w:firstLineChars="300"/>
        <w:jc w:val="both"/>
        <w:rPr>
          <w:rFonts w:hint="default" w:ascii="Cambria (Body)" w:hAnsi="Cambria (Body)" w:eastAsia="SimSun" w:cs="Cambria (Body)"/>
          <w:sz w:val="24"/>
          <w:szCs w:val="24"/>
          <w:lang w:val="en-US"/>
        </w:rPr>
      </w:pPr>
      <w:r>
        <w:rPr>
          <w:rFonts w:hint="default" w:ascii="Symbol" w:hAnsi="Symbol" w:eastAsia="Symbol" w:cs="Symbol"/>
          <w:sz w:val="24"/>
        </w:rPr>
        <w:t>·</w:t>
      </w:r>
      <w:r>
        <w:rPr>
          <w:rFonts w:hint="eastAsia" w:ascii="SimSun" w:hAnsi="SimSun" w:eastAsia="SimSun" w:cs="SimSun"/>
          <w:sz w:val="24"/>
        </w:rPr>
        <w:t xml:space="preserve">  </w:t>
      </w:r>
      <w:r>
        <w:rPr>
          <w:rStyle w:val="34"/>
        </w:rPr>
        <w:t>Database</w:t>
      </w:r>
      <w:r>
        <w:t>: SQL Server</w:t>
      </w:r>
      <w:r>
        <w:rPr>
          <w:rFonts w:hint="default"/>
          <w:lang w:val="en-US"/>
        </w:rPr>
        <w:t>.</w:t>
      </w:r>
    </w:p>
    <w:p w14:paraId="71395AC9">
      <w:pPr>
        <w:pStyle w:val="3"/>
      </w:pPr>
      <w:r>
        <w:t>2.5 Design and Implementation Constraints</w:t>
      </w:r>
    </w:p>
    <w:p w14:paraId="4E5924F1">
      <w:pPr>
        <w:pStyle w:val="33"/>
        <w:keepNext w:val="0"/>
        <w:keepLines w:val="0"/>
        <w:widowControl/>
        <w:suppressLineNumbers w:val="0"/>
        <w:ind w:firstLine="240" w:firstLineChars="100"/>
      </w:pPr>
      <w:r>
        <w:rPr>
          <w:rFonts w:ascii="Symbol" w:hAnsi="Symbol" w:eastAsia="Symbol" w:cs="Symbol"/>
          <w:sz w:val="24"/>
        </w:rPr>
        <w:t>·</w:t>
      </w:r>
      <w:r>
        <w:rPr>
          <w:rFonts w:hint="eastAsia" w:ascii="SimSun" w:hAnsi="SimSun" w:eastAsia="SimSun" w:cs="SimSun"/>
          <w:sz w:val="24"/>
        </w:rPr>
        <w:t xml:space="preserve">  </w:t>
      </w:r>
      <w:r>
        <w:t xml:space="preserve">All user roles inherit from a </w:t>
      </w:r>
      <w:r>
        <w:rPr>
          <w:rStyle w:val="34"/>
        </w:rPr>
        <w:t>base model called "Account"</w:t>
      </w:r>
      <w:r>
        <w:t xml:space="preserve">, which includes </w:t>
      </w:r>
      <w:r>
        <w:rPr>
          <w:rFonts w:hint="default"/>
          <w:lang w:val="en-US"/>
        </w:rPr>
        <w:tab/>
        <w:t/>
      </w:r>
      <w:r>
        <w:rPr>
          <w:rFonts w:hint="default"/>
          <w:lang w:val="en-US"/>
        </w:rPr>
        <w:tab/>
        <w:t xml:space="preserve">     </w:t>
      </w:r>
      <w:r>
        <w:t>shared attributes.</w:t>
      </w:r>
    </w:p>
    <w:p w14:paraId="430BF2B9">
      <w:pPr>
        <w:pStyle w:val="33"/>
        <w:keepNext w:val="0"/>
        <w:keepLines w:val="0"/>
        <w:widowControl/>
        <w:suppressLineNumbers w:val="0"/>
        <w:ind w:firstLine="240" w:firstLineChars="100"/>
        <w:rPr>
          <w:rFonts w:hint="default"/>
          <w:lang w:val="en-US"/>
        </w:rPr>
      </w:pPr>
      <w:r>
        <w:rPr>
          <w:rFonts w:hint="default" w:ascii="Symbol" w:hAnsi="Symbol" w:eastAsia="Symbol" w:cs="Symbol"/>
          <w:sz w:val="24"/>
        </w:rPr>
        <w:t>·</w:t>
      </w:r>
      <w:r>
        <w:rPr>
          <w:rFonts w:hint="eastAsia" w:ascii="SimSun" w:hAnsi="SimSun" w:eastAsia="SimSun" w:cs="SimSun"/>
          <w:sz w:val="24"/>
        </w:rPr>
        <w:t xml:space="preserve">  </w:t>
      </w:r>
      <w:r>
        <w:t xml:space="preserve">The user interface should be </w:t>
      </w:r>
      <w:r>
        <w:rPr>
          <w:rStyle w:val="34"/>
        </w:rPr>
        <w:t>simple and easy to use</w:t>
      </w:r>
      <w:r>
        <w:t>, especially for school students.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Calibri (Headings)">
    <w:altName w:val="Calibr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mbria (Body)">
    <w:altName w:val="Cambri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EF112"/>
    <w:multiLevelType w:val="singleLevel"/>
    <w:tmpl w:val="925EF11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
    <w:nsid w:val="C2D5E510"/>
    <w:multiLevelType w:val="singleLevel"/>
    <w:tmpl w:val="C2D5E510"/>
    <w:lvl w:ilvl="0" w:tentative="0">
      <w:start w:val="1"/>
      <w:numFmt w:val="decimal"/>
      <w:lvlText w:val="%1."/>
      <w:lvlJc w:val="left"/>
      <w:pPr>
        <w:tabs>
          <w:tab w:val="left" w:pos="425"/>
        </w:tabs>
        <w:ind w:left="425" w:leftChars="0" w:hanging="425" w:firstLineChars="0"/>
      </w:pPr>
      <w:rPr>
        <w:rFonts w:hint="default"/>
      </w:rPr>
    </w:lvl>
  </w:abstractNum>
  <w:abstractNum w:abstractNumId="2">
    <w:nsid w:val="DB67E6E2"/>
    <w:multiLevelType w:val="singleLevel"/>
    <w:tmpl w:val="DB67E6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FABF3068"/>
    <w:multiLevelType w:val="singleLevel"/>
    <w:tmpl w:val="FABF30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6">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0">
    <w:nsid w:val="5B3A8364"/>
    <w:multiLevelType w:val="singleLevel"/>
    <w:tmpl w:val="5B3A83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3B8108D"/>
    <w:multiLevelType w:val="singleLevel"/>
    <w:tmpl w:val="63B8108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6C8030B9"/>
    <w:multiLevelType w:val="singleLevel"/>
    <w:tmpl w:val="6C8030B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2"/>
  </w:num>
  <w:num w:numId="8">
    <w:abstractNumId w:val="0"/>
  </w:num>
  <w:num w:numId="9">
    <w:abstractNumId w:val="12"/>
  </w:num>
  <w:num w:numId="10">
    <w:abstractNumId w:val="11"/>
  </w:num>
  <w:num w:numId="11">
    <w:abstractNumId w:val="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EE63E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Bassant Hamada</cp:lastModifiedBy>
  <dcterms:modified xsi:type="dcterms:W3CDTF">2025-07-16T10:42:38Z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F0DEF8B63BD54F98AC2EB910C4997121_12</vt:lpwstr>
  </property>
</Properties>
</file>